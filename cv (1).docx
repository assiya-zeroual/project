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</wp:posOffset>
            </wp:positionH>
            <wp:positionV relativeFrom="page">
              <wp:posOffset>445770</wp:posOffset>
            </wp:positionV>
            <wp:extent cx="6737350" cy="1288023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28802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1764030</wp:posOffset>
            </wp:positionV>
            <wp:extent cx="6676389" cy="227119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22711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4112260</wp:posOffset>
            </wp:positionV>
            <wp:extent cx="6676389" cy="272847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27284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6916420</wp:posOffset>
            </wp:positionV>
            <wp:extent cx="6676389" cy="1890119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18901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8883650</wp:posOffset>
            </wp:positionV>
            <wp:extent cx="6676389" cy="162336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16233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6845300" cy="9982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9982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auto" w:before="0" w:after="0"/>
        <w:ind w:left="0" w:right="4074" w:firstLine="0"/>
        <w:jc w:val="right"/>
      </w:pPr>
      <w:r>
        <w:rPr>
          <w:rFonts w:ascii="Segoe UI" w:hAnsi="Segoe UI" w:eastAsia="Segoe UI"/>
          <w:b/>
          <w:i w:val="0"/>
          <w:color w:val="FFFFFF"/>
          <w:sz w:val="54"/>
        </w:rPr>
        <w:t>Hiba</w:t>
      </w:r>
    </w:p>
    <w:p>
      <w:pPr>
        <w:autoSpaceDN w:val="0"/>
        <w:autoSpaceDE w:val="0"/>
        <w:widowControl/>
        <w:spacing w:line="180" w:lineRule="auto" w:before="1332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Contact</w:t>
      </w:r>
    </w:p>
    <w:p>
      <w:pPr>
        <w:autoSpaceDN w:val="0"/>
        <w:autoSpaceDE w:val="0"/>
        <w:widowControl/>
        <w:spacing w:line="302" w:lineRule="auto" w:before="416" w:after="0"/>
        <w:ind w:left="0" w:right="6624" w:firstLine="0"/>
        <w:jc w:val="left"/>
      </w:pPr>
      <w:r>
        <w:rPr>
          <w:w w:val="101.08082419947576"/>
          <w:rFonts w:ascii="Font Awesome 6 Free Solid" w:hAnsi="Font Awesome 6 Free Solid" w:eastAsia="Font Awesome 6 Free Solid"/>
          <w:b w:val="0"/>
          <w:i w:val="0"/>
          <w:color w:val="000000"/>
          <w:sz w:val="19"/>
        </w:rPr>
        <w:t>✉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 hanaechach@gmail.com</w:t>
      </w:r>
      <w:r>
        <w:br/>
      </w:r>
      <w:r>
        <w:rPr>
          <w:w w:val="101.08082419947576"/>
          <w:rFonts w:ascii="Font Awesome 6 Free Solid" w:hAnsi="Font Awesome 6 Free Solid" w:eastAsia="Font Awesome 6 Free Solid"/>
          <w:b w:val="0"/>
          <w:i w:val="0"/>
          <w:color w:val="000000"/>
          <w:sz w:val="19"/>
        </w:rPr>
        <w:t>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 votre numero de telephone</w:t>
      </w:r>
      <w:r>
        <w:br/>
      </w:r>
      <w:r>
        <w:rPr>
          <w:w w:val="101.08082419947576"/>
          <w:rFonts w:ascii="Font Awesome 6 Free Solid" w:hAnsi="Font Awesome 6 Free Solid" w:eastAsia="Font Awesome 6 Free Solid"/>
          <w:b w:val="0"/>
          <w:i w:val="0"/>
          <w:color w:val="000000"/>
          <w:sz w:val="19"/>
        </w:rPr>
        <w:t>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 [Votre Ville]</w:t>
      </w:r>
      <w:r>
        <w:br/>
      </w:r>
      <w:r>
        <w:rPr>
          <w:w w:val="101.08082419947576"/>
          <w:rFonts w:ascii="Font Awesome 6 Brands Regular" w:hAnsi="Font Awesome 6 Brands Regular" w:eastAsia="Font Awesome 6 Brands Regular"/>
          <w:b w:val="0"/>
          <w:i w:val="0"/>
          <w:color w:val="000000"/>
          <w:sz w:val="19"/>
        </w:rPr>
        <w:t>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 votre_linkedin</w:t>
      </w:r>
    </w:p>
    <w:p>
      <w:pPr>
        <w:autoSpaceDN w:val="0"/>
        <w:autoSpaceDE w:val="0"/>
        <w:widowControl/>
        <w:spacing w:line="180" w:lineRule="auto" w:before="1206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Compétences</w:t>
      </w:r>
    </w:p>
    <w:p>
      <w:pPr>
        <w:autoSpaceDN w:val="0"/>
        <w:autoSpaceDE w:val="0"/>
        <w:widowControl/>
        <w:spacing w:line="180" w:lineRule="auto" w:before="414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>[Compétence 1] 90%</w:t>
      </w:r>
    </w:p>
    <w:p>
      <w:pPr>
        <w:autoSpaceDN w:val="0"/>
        <w:autoSpaceDE w:val="0"/>
        <w:widowControl/>
        <w:spacing w:line="180" w:lineRule="auto" w:before="408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>[Compétence 2] 85%</w:t>
      </w:r>
    </w:p>
    <w:p>
      <w:pPr>
        <w:autoSpaceDN w:val="0"/>
        <w:autoSpaceDE w:val="0"/>
        <w:widowControl/>
        <w:spacing w:line="180" w:lineRule="auto" w:before="408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>[Compétence 3] 80%</w:t>
      </w:r>
    </w:p>
    <w:p>
      <w:pPr>
        <w:autoSpaceDN w:val="0"/>
        <w:autoSpaceDE w:val="0"/>
        <w:widowControl/>
        <w:spacing w:line="180" w:lineRule="auto" w:before="410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>[Compétence 4] 75%</w:t>
      </w:r>
    </w:p>
    <w:p>
      <w:pPr>
        <w:autoSpaceDN w:val="0"/>
        <w:autoSpaceDE w:val="0"/>
        <w:widowControl/>
        <w:spacing w:line="180" w:lineRule="auto" w:before="1386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Langues</w:t>
      </w:r>
    </w:p>
    <w:p>
      <w:pPr>
        <w:autoSpaceDN w:val="0"/>
        <w:autoSpaceDE w:val="0"/>
        <w:widowControl/>
        <w:spacing w:line="180" w:lineRule="auto" w:before="414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>Français Langue maternelle</w:t>
      </w:r>
    </w:p>
    <w:p>
      <w:pPr>
        <w:autoSpaceDN w:val="0"/>
        <w:autoSpaceDE w:val="0"/>
        <w:widowControl/>
        <w:spacing w:line="180" w:lineRule="auto" w:before="408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>Anglais [Niveau]</w:t>
      </w:r>
    </w:p>
    <w:p>
      <w:pPr>
        <w:autoSpaceDN w:val="0"/>
        <w:autoSpaceDE w:val="0"/>
        <w:widowControl/>
        <w:spacing w:line="180" w:lineRule="auto" w:before="1386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Centres d'intérêt</w:t>
      </w:r>
    </w:p>
    <w:p>
      <w:pPr>
        <w:autoSpaceDN w:val="0"/>
        <w:autoSpaceDE w:val="0"/>
        <w:widowControl/>
        <w:spacing w:line="245" w:lineRule="auto" w:before="414" w:after="0"/>
        <w:ind w:left="0" w:right="8536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[Intérêt 1]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[Intérêt 2]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>[Intérêt 3]</w:t>
      </w:r>
    </w:p>
    <w:p>
      <w:pPr>
        <w:sectPr>
          <w:pgSz w:w="11900" w:h="16840"/>
          <w:pgMar w:top="670" w:right="1440" w:bottom="382" w:left="11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323850</wp:posOffset>
            </wp:positionV>
            <wp:extent cx="6676389" cy="243886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24388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613410</wp:posOffset>
            </wp:positionV>
            <wp:extent cx="6676389" cy="1434281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14342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9081770</wp:posOffset>
            </wp:positionV>
            <wp:extent cx="6676389" cy="143428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14342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2122170</wp:posOffset>
            </wp:positionV>
            <wp:extent cx="6676389" cy="395553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39555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</wp:posOffset>
            </wp:positionH>
            <wp:positionV relativeFrom="page">
              <wp:posOffset>6154420</wp:posOffset>
            </wp:positionV>
            <wp:extent cx="6676389" cy="2850422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28504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6845300" cy="9982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9982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auto" w:before="0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Profil Professionnel</w:t>
      </w:r>
    </w:p>
    <w:p>
      <w:pPr>
        <w:autoSpaceDN w:val="0"/>
        <w:autoSpaceDE w:val="0"/>
        <w:widowControl/>
        <w:spacing w:line="245" w:lineRule="auto" w:before="414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[Résumez votre parcours en 4-5 lignes maximum. Mentionnez vos années d'expérience, vos domaines d'expertise, </w:t>
      </w:r>
      <w:r>
        <w:rPr>
          <w:rFonts w:ascii="Segoe UI" w:hAnsi="Segoe UI" w:eastAsia="Segoe UI"/>
          <w:b w:val="0"/>
          <w:i w:val="0"/>
          <w:color w:val="000000"/>
          <w:sz w:val="25"/>
        </w:rPr>
        <w:t>vos principales qualités et ce que vous recherchez dans votre prochain poste.]</w:t>
      </w:r>
    </w:p>
    <w:p>
      <w:pPr>
        <w:autoSpaceDN w:val="0"/>
        <w:autoSpaceDE w:val="0"/>
        <w:widowControl/>
        <w:spacing w:line="182" w:lineRule="auto" w:before="1024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Expérience Professionnelle</w:t>
      </w:r>
    </w:p>
    <w:p>
      <w:pPr>
        <w:autoSpaceDN w:val="0"/>
        <w:autoSpaceDE w:val="0"/>
        <w:widowControl/>
        <w:spacing w:line="180" w:lineRule="auto" w:before="414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5"/>
        </w:rPr>
        <w:t>[Année début] - [Année fin]</w:t>
      </w:r>
    </w:p>
    <w:p>
      <w:pPr>
        <w:autoSpaceDN w:val="0"/>
        <w:autoSpaceDE w:val="0"/>
        <w:widowControl/>
        <w:spacing w:line="180" w:lineRule="auto" w:before="94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30"/>
        </w:rPr>
        <w:t>[Intitulé du poste]</w:t>
      </w:r>
    </w:p>
    <w:p>
      <w:pPr>
        <w:autoSpaceDN w:val="0"/>
        <w:autoSpaceDE w:val="0"/>
        <w:widowControl/>
        <w:spacing w:line="180" w:lineRule="auto" w:before="110" w:after="0"/>
        <w:ind w:left="360" w:right="0" w:firstLine="0"/>
        <w:jc w:val="left"/>
      </w:pPr>
      <w:r>
        <w:rPr>
          <w:rFonts w:ascii="Segoe UI" w:hAnsi="Segoe UI" w:eastAsia="Segoe UI"/>
          <w:b w:val="0"/>
          <w:i/>
          <w:color w:val="000000"/>
          <w:sz w:val="25"/>
        </w:rPr>
        <w:t>[Nom de l'entreprise], [Ville]</w:t>
      </w:r>
    </w:p>
    <w:p>
      <w:pPr>
        <w:autoSpaceDN w:val="0"/>
        <w:autoSpaceDE w:val="0"/>
        <w:widowControl/>
        <w:spacing w:line="245" w:lineRule="auto" w:before="168" w:after="0"/>
        <w:ind w:left="360" w:right="664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[Responsabilité/Realisation 1]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[Responsabilité/Realisation 2]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>[Responsabilité/Realisation 3]</w:t>
      </w:r>
    </w:p>
    <w:p>
      <w:pPr>
        <w:autoSpaceDN w:val="0"/>
        <w:autoSpaceDE w:val="0"/>
        <w:widowControl/>
        <w:spacing w:line="180" w:lineRule="auto" w:before="408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5"/>
        </w:rPr>
        <w:t>[Année début] - [Année fin]</w:t>
      </w:r>
    </w:p>
    <w:p>
      <w:pPr>
        <w:autoSpaceDN w:val="0"/>
        <w:autoSpaceDE w:val="0"/>
        <w:widowControl/>
        <w:spacing w:line="180" w:lineRule="auto" w:before="96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30"/>
        </w:rPr>
        <w:t>[Intitulé du poste]</w:t>
      </w:r>
    </w:p>
    <w:p>
      <w:pPr>
        <w:autoSpaceDN w:val="0"/>
        <w:autoSpaceDE w:val="0"/>
        <w:widowControl/>
        <w:spacing w:line="180" w:lineRule="auto" w:before="108" w:after="0"/>
        <w:ind w:left="360" w:right="0" w:firstLine="0"/>
        <w:jc w:val="left"/>
      </w:pPr>
      <w:r>
        <w:rPr>
          <w:rFonts w:ascii="Segoe UI" w:hAnsi="Segoe UI" w:eastAsia="Segoe UI"/>
          <w:b w:val="0"/>
          <w:i/>
          <w:color w:val="000000"/>
          <w:sz w:val="25"/>
        </w:rPr>
        <w:t>[Nom de l'entreprise], [Ville]</w:t>
      </w:r>
    </w:p>
    <w:p>
      <w:pPr>
        <w:autoSpaceDN w:val="0"/>
        <w:autoSpaceDE w:val="0"/>
        <w:widowControl/>
        <w:spacing w:line="245" w:lineRule="auto" w:before="168" w:after="0"/>
        <w:ind w:left="360" w:right="6624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[Responsabilité/Realisation 1]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>[Responsabilité/Realisation 2]</w:t>
      </w:r>
    </w:p>
    <w:p>
      <w:pPr>
        <w:autoSpaceDN w:val="0"/>
        <w:autoSpaceDE w:val="0"/>
        <w:widowControl/>
        <w:spacing w:line="180" w:lineRule="auto" w:before="1386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Formation</w:t>
      </w:r>
    </w:p>
    <w:p>
      <w:pPr>
        <w:autoSpaceDN w:val="0"/>
        <w:autoSpaceDE w:val="0"/>
        <w:widowControl/>
        <w:spacing w:line="180" w:lineRule="auto" w:before="416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5"/>
        </w:rPr>
        <w:t>[Année début] - [Année fin]</w:t>
      </w:r>
    </w:p>
    <w:p>
      <w:pPr>
        <w:autoSpaceDN w:val="0"/>
        <w:autoSpaceDE w:val="0"/>
        <w:widowControl/>
        <w:spacing w:line="180" w:lineRule="auto" w:before="94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30"/>
        </w:rPr>
        <w:t>[Diplôme obtenu]</w:t>
      </w:r>
    </w:p>
    <w:p>
      <w:pPr>
        <w:autoSpaceDN w:val="0"/>
        <w:autoSpaceDE w:val="0"/>
        <w:widowControl/>
        <w:spacing w:line="180" w:lineRule="auto" w:before="110" w:after="0"/>
        <w:ind w:left="360" w:right="0" w:firstLine="0"/>
        <w:jc w:val="left"/>
      </w:pPr>
      <w:r>
        <w:rPr>
          <w:rFonts w:ascii="Segoe UI" w:hAnsi="Segoe UI" w:eastAsia="Segoe UI"/>
          <w:b w:val="0"/>
          <w:i/>
          <w:color w:val="000000"/>
          <w:sz w:val="25"/>
        </w:rPr>
        <w:t>[Établissement], [Ville]</w:t>
      </w:r>
    </w:p>
    <w:p>
      <w:pPr>
        <w:autoSpaceDN w:val="0"/>
        <w:autoSpaceDE w:val="0"/>
        <w:widowControl/>
        <w:spacing w:line="180" w:lineRule="auto" w:before="408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5"/>
        </w:rPr>
        <w:t>[Année début] - [Année fin]</w:t>
      </w:r>
    </w:p>
    <w:p>
      <w:pPr>
        <w:autoSpaceDN w:val="0"/>
        <w:autoSpaceDE w:val="0"/>
        <w:widowControl/>
        <w:spacing w:line="180" w:lineRule="auto" w:before="94" w:after="0"/>
        <w:ind w:left="36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30"/>
        </w:rPr>
        <w:t>[Diplôme obtenu]</w:t>
      </w:r>
    </w:p>
    <w:p>
      <w:pPr>
        <w:autoSpaceDN w:val="0"/>
        <w:autoSpaceDE w:val="0"/>
        <w:widowControl/>
        <w:spacing w:line="180" w:lineRule="auto" w:before="110" w:after="0"/>
        <w:ind w:left="360" w:right="0" w:firstLine="0"/>
        <w:jc w:val="left"/>
      </w:pPr>
      <w:r>
        <w:rPr>
          <w:rFonts w:ascii="Segoe UI" w:hAnsi="Segoe UI" w:eastAsia="Segoe UI"/>
          <w:b w:val="0"/>
          <w:i/>
          <w:color w:val="000000"/>
          <w:sz w:val="25"/>
        </w:rPr>
        <w:t>[Établissement], [Ville]</w:t>
      </w:r>
    </w:p>
    <w:p>
      <w:pPr>
        <w:autoSpaceDN w:val="0"/>
        <w:autoSpaceDE w:val="0"/>
        <w:widowControl/>
        <w:spacing w:line="180" w:lineRule="auto" w:before="1386" w:after="0"/>
        <w:ind w:left="0" w:right="0" w:firstLine="0"/>
        <w:jc w:val="left"/>
      </w:pPr>
      <w:r>
        <w:rPr>
          <w:w w:val="101.08082419947576"/>
          <w:rFonts w:ascii="Segoe UI" w:hAnsi="Segoe UI" w:eastAsia="Segoe UI"/>
          <w:b/>
          <w:i w:val="0"/>
          <w:color w:val="000000"/>
          <w:sz w:val="38"/>
        </w:rPr>
        <w:t>Réalisations</w:t>
      </w:r>
    </w:p>
    <w:p>
      <w:pPr>
        <w:autoSpaceDN w:val="0"/>
        <w:autoSpaceDE w:val="0"/>
        <w:widowControl/>
        <w:spacing w:line="245" w:lineRule="auto" w:before="414" w:after="0"/>
        <w:ind w:left="0" w:right="5760" w:firstLine="0"/>
        <w:jc w:val="left"/>
      </w:pPr>
      <w:r>
        <w:rPr>
          <w:rFonts w:ascii="Segoe UI" w:hAnsi="Segoe UI" w:eastAsia="Segoe UI"/>
          <w:b/>
          <w:i w:val="0"/>
          <w:color w:val="000000"/>
          <w:sz w:val="25"/>
        </w:rPr>
        <w:t>[Projet/Réalisation 1]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 - [Description brève] </w:t>
      </w:r>
      <w:r>
        <w:br/>
      </w:r>
      <w:r>
        <w:rPr>
          <w:rFonts w:ascii="Segoe UI" w:hAnsi="Segoe UI" w:eastAsia="Segoe UI"/>
          <w:b/>
          <w:i w:val="0"/>
          <w:color w:val="000000"/>
          <w:sz w:val="25"/>
        </w:rPr>
        <w:t>[Projet/Réalisation 2]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 - [Description brève]</w:t>
      </w:r>
    </w:p>
    <w:p>
      <w:pPr>
        <w:sectPr>
          <w:pgSz w:w="11900" w:h="16840"/>
          <w:pgMar w:top="700" w:right="1318" w:bottom="378" w:left="11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510" w:after="0"/>
        <w:ind w:left="1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76389" cy="2438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6389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659130</wp:posOffset>
            </wp:positionH>
            <wp:positionV relativeFrom="page">
              <wp:posOffset>697230</wp:posOffset>
            </wp:positionV>
            <wp:extent cx="6249670" cy="8139815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8139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800" w:after="0"/>
        <w:ind w:left="1056" w:right="820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Hiba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[Votre Adresse]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[Code Postal Ville]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[Téléphone]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>hanaechach@gmail.com</w:t>
      </w:r>
    </w:p>
    <w:p>
      <w:pPr>
        <w:autoSpaceDN w:val="0"/>
        <w:autoSpaceDE w:val="0"/>
        <w:widowControl/>
        <w:spacing w:line="180" w:lineRule="auto" w:before="408" w:after="0"/>
        <w:ind w:left="0" w:right="1634" w:firstLine="0"/>
        <w:jc w:val="right"/>
      </w:pPr>
      <w:r>
        <w:rPr>
          <w:rFonts w:ascii="Segoe UI" w:hAnsi="Segoe UI" w:eastAsia="Segoe UI"/>
          <w:b w:val="0"/>
          <w:i w:val="0"/>
          <w:color w:val="000000"/>
          <w:sz w:val="25"/>
        </w:rPr>
        <w:t>[Ville], le [date]</w:t>
      </w:r>
    </w:p>
    <w:p>
      <w:pPr>
        <w:autoSpaceDN w:val="0"/>
        <w:autoSpaceDE w:val="0"/>
        <w:widowControl/>
        <w:spacing w:line="245" w:lineRule="auto" w:before="300" w:after="0"/>
        <w:ind w:left="1056" w:right="1584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À l'attention du Responsable des Ressources Humaines,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[Nom de l'entreprise],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[Adresse de l'entreprise]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[Code Postal Ville] </w:t>
      </w:r>
      <w:r>
        <w:br/>
      </w:r>
      <w:r>
        <w:rPr>
          <w:rFonts w:ascii="Segoe UI" w:hAnsi="Segoe UI" w:eastAsia="Segoe UI"/>
          <w:b/>
          <w:i w:val="0"/>
          <w:color w:val="000000"/>
          <w:sz w:val="25"/>
        </w:rPr>
        <w:t xml:space="preserve">Objet : Candidature pour le poste de [Intitulé du poste]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Madame, Monsieur,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Actuellement [votre situation actuelle], je suis vivement intéressé(e) par le poste de [intitulé du poste] au 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sein de votre entreprise. Votre annonce a particulièrement retenu mon attention car elle correspond </w:t>
      </w:r>
      <w:r>
        <w:rPr>
          <w:rFonts w:ascii="Segoe UI" w:hAnsi="Segoe UI" w:eastAsia="Segoe UI"/>
          <w:b w:val="0"/>
          <w:i w:val="0"/>
          <w:color w:val="000000"/>
          <w:sz w:val="25"/>
        </w:rPr>
        <w:t>parfaitement à mon profil professionnel et à mes aspirations de carrière.</w:t>
      </w:r>
    </w:p>
    <w:p>
      <w:pPr>
        <w:autoSpaceDN w:val="0"/>
        <w:autoSpaceDE w:val="0"/>
        <w:widowControl/>
        <w:spacing w:line="245" w:lineRule="auto" w:before="84" w:after="42"/>
        <w:ind w:left="1056" w:right="1584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Fort(e) de [X années] d'expérience dans le domaine de [votre domaine], j'ai développé des compétences </w:t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solides en [compétence 1], [compétence 2] et [compétence 3]. Au cours de mon parcours chez [ancienne </w:t>
      </w:r>
      <w:r>
        <w:rPr>
          <w:rFonts w:ascii="Segoe UI" w:hAnsi="Segoe UI" w:eastAsia="Segoe UI"/>
          <w:b w:val="0"/>
          <w:i w:val="0"/>
          <w:color w:val="000000"/>
          <w:sz w:val="25"/>
        </w:rPr>
        <w:t>entreprise], j'ai notamment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9890"/>
      </w:tblGrid>
      <w:tr>
        <w:trPr>
          <w:trHeight w:hRule="exact" w:val="336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2" w:after="0"/>
              <w:ind w:left="54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5"/>
              </w:rPr>
              <w:t>[Réalisation ou responsabilité marquante 1]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9890"/>
      </w:tblGrid>
      <w:tr>
        <w:trPr>
          <w:trHeight w:hRule="exact" w:val="336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2" w:after="0"/>
              <w:ind w:left="54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5"/>
              </w:rPr>
              <w:t>[Réalisation ou responsabilité marquante 2]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9890"/>
      </w:tblGrid>
      <w:tr>
        <w:trPr>
          <w:trHeight w:hRule="exact" w:val="336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2" w:after="0"/>
              <w:ind w:left="54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5"/>
              </w:rPr>
              <w:t>[Réalisation ou responsabilité marquante 3]</w:t>
            </w:r>
          </w:p>
        </w:tc>
      </w:tr>
    </w:tbl>
    <w:p>
      <w:pPr>
        <w:autoSpaceDN w:val="0"/>
        <w:autoSpaceDE w:val="0"/>
        <w:widowControl/>
        <w:spacing w:line="245" w:lineRule="auto" w:before="42" w:after="0"/>
        <w:ind w:left="1056" w:right="172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Mon [qualité personnelle 1] et mon [qualité personnelle 2] me permettent de [bénéfice pour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l'entreprise]. Par ailleurs, ma capacité à [autre compétence] serait un atout pour contribuer à [projet ou </w:t>
      </w:r>
      <w:r>
        <w:rPr>
          <w:rFonts w:ascii="Segoe UI" w:hAnsi="Segoe UI" w:eastAsia="Segoe UI"/>
          <w:b w:val="0"/>
          <w:i w:val="0"/>
          <w:color w:val="000000"/>
          <w:sz w:val="25"/>
        </w:rPr>
        <w:t>objectif de l'entreprise].</w:t>
      </w:r>
    </w:p>
    <w:p>
      <w:pPr>
        <w:autoSpaceDN w:val="0"/>
        <w:autoSpaceDE w:val="0"/>
        <w:widowControl/>
        <w:spacing w:line="245" w:lineRule="auto" w:before="84" w:after="0"/>
        <w:ind w:left="1056" w:right="1584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>Votre entreprise, reconnue pour [spécificité ou valeur de l'entreprise], représente pour moi l'opportunité</w:t>
      </w:r>
      <w:r>
        <w:rPr>
          <w:rFonts w:ascii="Segoe UI" w:hAnsi="Segoe UI" w:eastAsia="Segoe UI"/>
          <w:b w:val="0"/>
          <w:i w:val="0"/>
          <w:color w:val="000000"/>
          <w:sz w:val="25"/>
        </w:rPr>
        <w:t>idéale de mettre à profit mes compétences tout en continuant à me perfectionner.</w:t>
      </w:r>
    </w:p>
    <w:p>
      <w:pPr>
        <w:autoSpaceDN w:val="0"/>
        <w:autoSpaceDE w:val="0"/>
        <w:widowControl/>
        <w:spacing w:line="245" w:lineRule="auto" w:before="84" w:after="0"/>
        <w:ind w:left="1056" w:right="172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Je serais ravi(e) d'échanger avec vous sur la manière dont mon profil pourrait répondre à vos besoins. </w:t>
      </w:r>
      <w:r>
        <w:rPr>
          <w:rFonts w:ascii="Segoe UI" w:hAnsi="Segoe UI" w:eastAsia="Segoe UI"/>
          <w:b w:val="0"/>
          <w:i w:val="0"/>
          <w:color w:val="000000"/>
          <w:sz w:val="25"/>
        </w:rPr>
        <w:t>Je reste à votre disposition pour un entretien à votre convenance.</w:t>
      </w:r>
    </w:p>
    <w:p>
      <w:pPr>
        <w:autoSpaceDN w:val="0"/>
        <w:autoSpaceDE w:val="0"/>
        <w:widowControl/>
        <w:spacing w:line="245" w:lineRule="auto" w:before="84" w:after="0"/>
        <w:ind w:left="1056" w:right="244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5"/>
        </w:rPr>
        <w:t xml:space="preserve">Dans l'attente de votre réponse, je vous prie d'agréer, Madame, Monsieur, l'expression de mes </w:t>
      </w:r>
      <w:r>
        <w:rPr>
          <w:rFonts w:ascii="Segoe UI" w:hAnsi="Segoe UI" w:eastAsia="Segoe UI"/>
          <w:b w:val="0"/>
          <w:i w:val="0"/>
          <w:color w:val="000000"/>
          <w:sz w:val="25"/>
        </w:rPr>
        <w:t>salutations distinguées.</w:t>
      </w:r>
    </w:p>
    <w:p>
      <w:pPr>
        <w:autoSpaceDN w:val="0"/>
        <w:autoSpaceDE w:val="0"/>
        <w:widowControl/>
        <w:spacing w:line="180" w:lineRule="auto" w:before="564" w:after="42"/>
        <w:ind w:left="1056" w:right="0" w:firstLine="0"/>
        <w:jc w:val="left"/>
      </w:pPr>
      <w:r>
        <w:rPr>
          <w:rFonts w:ascii="Segoe UI" w:hAnsi="Segoe UI" w:eastAsia="Segoe UI"/>
          <w:b w:val="0"/>
          <w:i/>
          <w:color w:val="000000"/>
          <w:sz w:val="25"/>
        </w:rPr>
        <w:t>[Votre Prénom NOM]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90"/>
      </w:tblGrid>
      <w:tr>
        <w:trPr>
          <w:trHeight w:hRule="exact" w:val="1514"/>
        </w:trPr>
        <w:tc>
          <w:tcPr>
            <w:tcW w:type="dxa" w:w="10754"/>
            <w:tcBorders/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2" w:after="0"/>
              <w:ind w:left="1056" w:right="0" w:firstLine="0"/>
              <w:jc w:val="left"/>
            </w:pPr>
            <w:r>
              <w:rPr>
                <w:rFonts w:ascii="Segoe UI" w:hAnsi="Segoe UI" w:eastAsia="Segoe UI"/>
                <w:b w:val="0"/>
                <w:i/>
                <w:color w:val="000000"/>
                <w:sz w:val="25"/>
              </w:rPr>
              <w:t>Pièce jointe : CV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0" w:bottom="1180" w:left="5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